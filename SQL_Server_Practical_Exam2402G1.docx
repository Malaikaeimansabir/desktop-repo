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EABFE" w14:textId="460DBD46" w:rsidR="00EC4F73" w:rsidRDefault="002956A6">
      <w:pPr>
        <w:pStyle w:val="Heading1"/>
      </w:pPr>
      <w:r>
        <w:t xml:space="preserve">SQL SERVER PRACTICAL EXAM (20 MARKS) </w:t>
      </w:r>
    </w:p>
    <w:p w14:paraId="42373CEC" w14:textId="77777777" w:rsidR="00EC4F73" w:rsidRDefault="002956A6">
      <w:pPr>
        <w:pStyle w:val="Heading2"/>
      </w:pPr>
      <w:r>
        <w:t>Scenario:</w:t>
      </w:r>
    </w:p>
    <w:p w14:paraId="5C28F6E9" w14:textId="77777777" w:rsidR="00EC4F73" w:rsidRDefault="002956A6">
      <w:r>
        <w:t>A company manages Employees, Departments, and Projects. You are required to perform various SQL operations on these tables.</w:t>
      </w:r>
    </w:p>
    <w:p w14:paraId="2A9525EF" w14:textId="77777777" w:rsidR="00EC4F73" w:rsidRDefault="002956A6">
      <w:pPr>
        <w:pStyle w:val="Heading2"/>
      </w:pPr>
      <w:r>
        <w:t>Tables Structure:</w:t>
      </w:r>
    </w:p>
    <w:p w14:paraId="36DCFAC5" w14:textId="77777777" w:rsidR="00EC4F73" w:rsidRDefault="002956A6">
      <w:pPr>
        <w:pStyle w:val="Heading3"/>
      </w:pPr>
      <w:r>
        <w:t>Employees</w:t>
      </w:r>
    </w:p>
    <w:p w14:paraId="568D3334" w14:textId="396BC582" w:rsidR="00EC4F73" w:rsidRDefault="002956A6" w:rsidP="002956A6">
      <w:pPr>
        <w:pStyle w:val="ListParagraph"/>
        <w:numPr>
          <w:ilvl w:val="0"/>
          <w:numId w:val="10"/>
        </w:numPr>
      </w:pPr>
      <w:proofErr w:type="spellStart"/>
      <w:r>
        <w:t>EmployeeID</w:t>
      </w:r>
      <w:proofErr w:type="spellEnd"/>
      <w:r>
        <w:t xml:space="preserve"> (INT, Primary Key)</w:t>
      </w:r>
    </w:p>
    <w:p w14:paraId="01F2315A" w14:textId="1AE0B0A0" w:rsidR="00EC4F73" w:rsidRDefault="002956A6" w:rsidP="002956A6">
      <w:pPr>
        <w:pStyle w:val="ListParagraph"/>
        <w:numPr>
          <w:ilvl w:val="0"/>
          <w:numId w:val="10"/>
        </w:numPr>
      </w:pPr>
      <w:r>
        <w:t>Name (VARCHAR(50))</w:t>
      </w:r>
    </w:p>
    <w:p w14:paraId="435C0CE8" w14:textId="33D774B1" w:rsidR="00EC4F73" w:rsidRDefault="002956A6" w:rsidP="002956A6">
      <w:pPr>
        <w:pStyle w:val="ListParagraph"/>
        <w:numPr>
          <w:ilvl w:val="0"/>
          <w:numId w:val="10"/>
        </w:numPr>
      </w:pPr>
      <w:proofErr w:type="spellStart"/>
      <w:r>
        <w:t>DepartmentID</w:t>
      </w:r>
      <w:proofErr w:type="spellEnd"/>
      <w:r>
        <w:t xml:space="preserve"> (INT, Foreign Key references Departments(DepartmentID))</w:t>
      </w:r>
    </w:p>
    <w:p w14:paraId="3D67F780" w14:textId="615D6EA6" w:rsidR="00EC4F73" w:rsidRDefault="002956A6" w:rsidP="002956A6">
      <w:pPr>
        <w:pStyle w:val="ListParagraph"/>
        <w:numPr>
          <w:ilvl w:val="0"/>
          <w:numId w:val="10"/>
        </w:numPr>
      </w:pPr>
      <w:r>
        <w:t>Salary (DECIMAL(10,2))</w:t>
      </w:r>
    </w:p>
    <w:p w14:paraId="588EC476" w14:textId="3C6A9044" w:rsidR="00EC4F73" w:rsidRDefault="002956A6" w:rsidP="002956A6">
      <w:pPr>
        <w:pStyle w:val="ListParagraph"/>
        <w:numPr>
          <w:ilvl w:val="0"/>
          <w:numId w:val="10"/>
        </w:numPr>
      </w:pPr>
      <w:proofErr w:type="spellStart"/>
      <w:r>
        <w:t>HireDate</w:t>
      </w:r>
      <w:proofErr w:type="spellEnd"/>
      <w:r>
        <w:t xml:space="preserve"> (DATE)</w:t>
      </w:r>
    </w:p>
    <w:p w14:paraId="7813D056" w14:textId="77777777" w:rsidR="00EC4F73" w:rsidRDefault="002956A6">
      <w:pPr>
        <w:pStyle w:val="Heading3"/>
      </w:pPr>
      <w:r>
        <w:t>Departments</w:t>
      </w:r>
    </w:p>
    <w:p w14:paraId="2B2C5B8B" w14:textId="5A5C5B24" w:rsidR="00EC4F73" w:rsidRDefault="002956A6" w:rsidP="002956A6">
      <w:pPr>
        <w:pStyle w:val="ListParagraph"/>
        <w:numPr>
          <w:ilvl w:val="0"/>
          <w:numId w:val="12"/>
        </w:numPr>
      </w:pPr>
      <w:proofErr w:type="spellStart"/>
      <w:r>
        <w:t>DepartmentID</w:t>
      </w:r>
      <w:proofErr w:type="spellEnd"/>
      <w:r>
        <w:t xml:space="preserve"> (INT, Primary Key)</w:t>
      </w:r>
    </w:p>
    <w:p w14:paraId="5FC0B757" w14:textId="756D10E4" w:rsidR="00EC4F73" w:rsidRDefault="002956A6" w:rsidP="002956A6">
      <w:pPr>
        <w:pStyle w:val="ListParagraph"/>
        <w:numPr>
          <w:ilvl w:val="0"/>
          <w:numId w:val="12"/>
        </w:numPr>
      </w:pPr>
      <w:proofErr w:type="spellStart"/>
      <w:r>
        <w:t>DepartmentName</w:t>
      </w:r>
      <w:proofErr w:type="spellEnd"/>
      <w:r>
        <w:t xml:space="preserve"> (VARCHAR(50))</w:t>
      </w:r>
      <w:bookmarkStart w:id="0" w:name="_GoBack"/>
      <w:bookmarkEnd w:id="0"/>
    </w:p>
    <w:p w14:paraId="7F466842" w14:textId="77777777" w:rsidR="00EC4F73" w:rsidRDefault="002956A6">
      <w:pPr>
        <w:pStyle w:val="Heading3"/>
      </w:pPr>
      <w:r>
        <w:t>Projects</w:t>
      </w:r>
    </w:p>
    <w:p w14:paraId="4B1A9C25" w14:textId="7276310D" w:rsidR="00EC4F73" w:rsidRDefault="002956A6" w:rsidP="002956A6">
      <w:pPr>
        <w:pStyle w:val="ListParagraph"/>
        <w:numPr>
          <w:ilvl w:val="0"/>
          <w:numId w:val="14"/>
        </w:numPr>
      </w:pPr>
      <w:proofErr w:type="spellStart"/>
      <w:r>
        <w:t>ProjectID</w:t>
      </w:r>
      <w:proofErr w:type="spellEnd"/>
      <w:r>
        <w:t xml:space="preserve"> (INT, Primary Key)</w:t>
      </w:r>
    </w:p>
    <w:p w14:paraId="56E50E22" w14:textId="40000980" w:rsidR="00EC4F73" w:rsidRDefault="002956A6" w:rsidP="002956A6">
      <w:pPr>
        <w:pStyle w:val="ListParagraph"/>
        <w:numPr>
          <w:ilvl w:val="0"/>
          <w:numId w:val="14"/>
        </w:numPr>
      </w:pPr>
      <w:proofErr w:type="spellStart"/>
      <w:r>
        <w:t>ProjectName</w:t>
      </w:r>
      <w:proofErr w:type="spellEnd"/>
      <w:r>
        <w:t xml:space="preserve"> (VARCHAR(50))</w:t>
      </w:r>
    </w:p>
    <w:p w14:paraId="2C5C0E43" w14:textId="2021A0D2" w:rsidR="00EC4F73" w:rsidRDefault="002956A6" w:rsidP="002956A6">
      <w:pPr>
        <w:pStyle w:val="ListParagraph"/>
        <w:numPr>
          <w:ilvl w:val="0"/>
          <w:numId w:val="14"/>
        </w:numPr>
      </w:pPr>
      <w:proofErr w:type="spellStart"/>
      <w:r>
        <w:t>EmployeeID</w:t>
      </w:r>
      <w:proofErr w:type="spellEnd"/>
      <w:r>
        <w:t xml:space="preserve"> (INT, Foreign Key references Employees(EmployeeID))</w:t>
      </w:r>
    </w:p>
    <w:p w14:paraId="629BE6FF" w14:textId="61B278CF" w:rsidR="00EC4F73" w:rsidRDefault="002956A6" w:rsidP="002956A6">
      <w:pPr>
        <w:pStyle w:val="ListParagraph"/>
        <w:numPr>
          <w:ilvl w:val="0"/>
          <w:numId w:val="14"/>
        </w:numPr>
      </w:pPr>
      <w:r>
        <w:t>StartDate (DATE)</w:t>
      </w:r>
    </w:p>
    <w:p w14:paraId="31E80CFC" w14:textId="77777777" w:rsidR="00EC4F73" w:rsidRDefault="002956A6">
      <w:pPr>
        <w:pStyle w:val="Heading2"/>
      </w:pPr>
      <w:r>
        <w:t>Tasks:</w:t>
      </w:r>
    </w:p>
    <w:p w14:paraId="2E46DA97" w14:textId="77777777" w:rsidR="00EC4F73" w:rsidRDefault="002956A6">
      <w:r>
        <w:t>1. Create an Employees record with relevant values.</w:t>
      </w:r>
    </w:p>
    <w:p w14:paraId="6F3CB1C9" w14:textId="77777777" w:rsidR="00EC4F73" w:rsidRDefault="002956A6">
      <w:r>
        <w:t>2. Update the Salary of an employee with EmployeeID = 101 to 80000.</w:t>
      </w:r>
    </w:p>
    <w:p w14:paraId="067D718C" w14:textId="77777777" w:rsidR="00EC4F73" w:rsidRDefault="002956A6">
      <w:r>
        <w:t>3. Delete an employee whose EmployeeID = 105.</w:t>
      </w:r>
    </w:p>
    <w:p w14:paraId="1579AF59" w14:textId="77777777" w:rsidR="00EC4F73" w:rsidRDefault="002956A6">
      <w:r>
        <w:t>4. Retrieve all employees who were hired after 2020-01-01.</w:t>
      </w:r>
    </w:p>
    <w:p w14:paraId="7848B89A" w14:textId="77777777" w:rsidR="00EC4F73" w:rsidRDefault="002956A6">
      <w:r>
        <w:t>5. Display the Employee Name, Department Name, and Project Name for all employees working on projects.</w:t>
      </w:r>
    </w:p>
    <w:p w14:paraId="18DEF2E5" w14:textId="77777777" w:rsidR="00EC4F73" w:rsidRDefault="002956A6">
      <w:r>
        <w:t>6. Create a Scalar Function named GetEmployeeCount that returns the total number of employees in a given department.</w:t>
      </w:r>
    </w:p>
    <w:p w14:paraId="3C18F3EA" w14:textId="77777777" w:rsidR="00EC4F73" w:rsidRDefault="002956A6">
      <w:r>
        <w:t>7. Create a View named EmployeeProjects that shows Employee Name, Project Name, and StartDate of the project.</w:t>
      </w:r>
    </w:p>
    <w:p w14:paraId="24521EBE" w14:textId="77777777" w:rsidR="00EC4F73" w:rsidRDefault="002956A6">
      <w:r>
        <w:t>8. Create a Stored Procedure named GetHighSalaryEmployees that takes a Salary value as input and returns employees earning more than the given value.</w:t>
      </w:r>
    </w:p>
    <w:p w14:paraId="3B90D949" w14:textId="559BBE90" w:rsidR="00EC4F73" w:rsidRDefault="005A5517" w:rsidP="002956A6">
      <w:r>
        <w:lastRenderedPageBreak/>
        <w:t>9</w:t>
      </w:r>
      <w:r w:rsidR="002956A6">
        <w:t xml:space="preserve">. Create an </w:t>
      </w:r>
      <w:proofErr w:type="gramStart"/>
      <w:r w:rsidR="002956A6">
        <w:t>AFTER INSERT</w:t>
      </w:r>
      <w:proofErr w:type="gramEnd"/>
      <w:r w:rsidR="002956A6">
        <w:t xml:space="preserve"> trigger on the Employees table that logs the new employee details into a new table named </w:t>
      </w:r>
      <w:proofErr w:type="spellStart"/>
      <w:r w:rsidR="002956A6">
        <w:t>EmployeeLog</w:t>
      </w:r>
      <w:proofErr w:type="spellEnd"/>
      <w:r w:rsidR="002956A6">
        <w:t xml:space="preserve"> with columns:</w:t>
      </w:r>
      <w:r w:rsidR="002956A6">
        <w:br/>
        <w:t xml:space="preserve">   </w:t>
      </w:r>
      <w:proofErr w:type="spellStart"/>
      <w:r w:rsidR="002956A6">
        <w:t>LogID</w:t>
      </w:r>
      <w:proofErr w:type="spellEnd"/>
      <w:r w:rsidR="002956A6">
        <w:t xml:space="preserve"> (INT, Primary Key)</w:t>
      </w:r>
      <w:r w:rsidR="002956A6">
        <w:br/>
        <w:t xml:space="preserve">   EmployeeID (INT)</w:t>
      </w:r>
      <w:r w:rsidR="002956A6">
        <w:br/>
        <w:t xml:space="preserve">   ActionDate (DATETIME)</w:t>
      </w:r>
    </w:p>
    <w:p w14:paraId="3EEC8881" w14:textId="221D463A" w:rsidR="00EC4F73" w:rsidRDefault="005A5517">
      <w:r>
        <w:t>10</w:t>
      </w:r>
      <w:r w:rsidR="002956A6">
        <w:t>. Retrieve the Employee Name of the employee(s) earning the highest salary using a subquery.</w:t>
      </w:r>
    </w:p>
    <w:p w14:paraId="133DA58B" w14:textId="409C7D2F" w:rsidR="00EC4F73" w:rsidRDefault="002956A6">
      <w:r>
        <w:t>1</w:t>
      </w:r>
      <w:r w:rsidR="005A5517">
        <w:t>1</w:t>
      </w:r>
      <w:r>
        <w:t>. Create a Non-clustered Index on the Salary column of the Employees table.</w:t>
      </w:r>
    </w:p>
    <w:p w14:paraId="3F046F75" w14:textId="6B072013" w:rsidR="00EC4F73" w:rsidRDefault="002956A6">
      <w:r>
        <w:t>1</w:t>
      </w:r>
      <w:r w:rsidR="005A5517">
        <w:t>2</w:t>
      </w:r>
      <w:r>
        <w:t>. Grant SELECT permission on the Projects table to a user named User123.</w:t>
      </w:r>
    </w:p>
    <w:p w14:paraId="2834AA8E" w14:textId="732FEA59" w:rsidR="00EC4F73" w:rsidRDefault="002956A6">
      <w:r>
        <w:t>1</w:t>
      </w:r>
      <w:r w:rsidR="005A5517">
        <w:t>3</w:t>
      </w:r>
      <w:r>
        <w:t>. Declare a variable @AvgSalary and store the average salary of all employees in it. Display the value.</w:t>
      </w:r>
    </w:p>
    <w:p w14:paraId="4E2556B6" w14:textId="77777777" w:rsidR="00EC4F73" w:rsidRDefault="002956A6">
      <w:pPr>
        <w:pStyle w:val="Heading2"/>
      </w:pPr>
      <w:r>
        <w:t>Submission:</w:t>
      </w:r>
    </w:p>
    <w:p w14:paraId="04D99E69" w14:textId="7FB629A3" w:rsidR="00EC4F73" w:rsidRDefault="002956A6">
      <w:r>
        <w:t>Submit a `.</w:t>
      </w:r>
      <w:proofErr w:type="spellStart"/>
      <w:r>
        <w:t>sql</w:t>
      </w:r>
      <w:proofErr w:type="spellEnd"/>
      <w:r>
        <w:t>` file containing all your solutions.</w:t>
      </w:r>
    </w:p>
    <w:sectPr w:rsidR="00EC4F73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C9554" w14:textId="77777777" w:rsidR="00410DEF" w:rsidRDefault="00410DEF" w:rsidP="00256B03">
      <w:pPr>
        <w:spacing w:after="0" w:line="240" w:lineRule="auto"/>
      </w:pPr>
      <w:r>
        <w:separator/>
      </w:r>
    </w:p>
  </w:endnote>
  <w:endnote w:type="continuationSeparator" w:id="0">
    <w:p w14:paraId="31DFB5F7" w14:textId="77777777" w:rsidR="00410DEF" w:rsidRDefault="00410DEF" w:rsidP="00256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D3F95" w14:textId="77777777" w:rsidR="00410DEF" w:rsidRDefault="00410DEF" w:rsidP="00256B03">
      <w:pPr>
        <w:spacing w:after="0" w:line="240" w:lineRule="auto"/>
      </w:pPr>
      <w:r>
        <w:separator/>
      </w:r>
    </w:p>
  </w:footnote>
  <w:footnote w:type="continuationSeparator" w:id="0">
    <w:p w14:paraId="0BB8DE73" w14:textId="77777777" w:rsidR="00410DEF" w:rsidRDefault="00410DEF" w:rsidP="00256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42D38" w14:textId="1E8BF9B4" w:rsidR="00256B03" w:rsidRPr="00256B03" w:rsidRDefault="00256B03">
    <w:pPr>
      <w:pStyle w:val="Header"/>
      <w:tabs>
        <w:tab w:val="clear" w:pos="4680"/>
        <w:tab w:val="clear" w:pos="9360"/>
      </w:tabs>
      <w:jc w:val="right"/>
      <w:rPr>
        <w:color w:val="000000" w:themeColor="text1"/>
        <w:sz w:val="24"/>
        <w:szCs w:val="24"/>
      </w:rPr>
    </w:pPr>
    <w:r w:rsidRPr="00256B03">
      <w:rPr>
        <w:color w:val="000000" w:themeColor="text1"/>
        <w:sz w:val="24"/>
        <w:szCs w:val="24"/>
      </w:rPr>
      <w:t>Faculty : Fariha Shafiq</w:t>
    </w:r>
  </w:p>
  <w:p w14:paraId="1AC9A6DE" w14:textId="578F0373" w:rsidR="00256B03" w:rsidRDefault="00256B03" w:rsidP="00256B03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B165D1"/>
    <w:multiLevelType w:val="hybridMultilevel"/>
    <w:tmpl w:val="7DEE7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12CDE"/>
    <w:multiLevelType w:val="hybridMultilevel"/>
    <w:tmpl w:val="793C72B0"/>
    <w:lvl w:ilvl="0" w:tplc="3B14B77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66A96"/>
    <w:multiLevelType w:val="hybridMultilevel"/>
    <w:tmpl w:val="7BBC42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40BEA"/>
    <w:multiLevelType w:val="hybridMultilevel"/>
    <w:tmpl w:val="933617FA"/>
    <w:lvl w:ilvl="0" w:tplc="4EDA68B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33226"/>
    <w:multiLevelType w:val="hybridMultilevel"/>
    <w:tmpl w:val="2D461B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42283"/>
    <w:multiLevelType w:val="hybridMultilevel"/>
    <w:tmpl w:val="64E40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45655"/>
    <w:multiLevelType w:val="hybridMultilevel"/>
    <w:tmpl w:val="F1C812F8"/>
    <w:lvl w:ilvl="0" w:tplc="4EDA68B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3E76F9"/>
    <w:multiLevelType w:val="hybridMultilevel"/>
    <w:tmpl w:val="006CA3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154B8"/>
    <w:multiLevelType w:val="hybridMultilevel"/>
    <w:tmpl w:val="B3601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3616F"/>
    <w:multiLevelType w:val="hybridMultilevel"/>
    <w:tmpl w:val="979EF460"/>
    <w:lvl w:ilvl="0" w:tplc="0F56CE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8"/>
  </w:num>
  <w:num w:numId="12">
    <w:abstractNumId w:val="9"/>
  </w:num>
  <w:num w:numId="13">
    <w:abstractNumId w:val="10"/>
  </w:num>
  <w:num w:numId="14">
    <w:abstractNumId w:val="11"/>
  </w:num>
  <w:num w:numId="15">
    <w:abstractNumId w:val="15"/>
  </w:num>
  <w:num w:numId="16">
    <w:abstractNumId w:val="12"/>
  </w:num>
  <w:num w:numId="17">
    <w:abstractNumId w:val="17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6B03"/>
    <w:rsid w:val="002956A6"/>
    <w:rsid w:val="0029639D"/>
    <w:rsid w:val="00326F90"/>
    <w:rsid w:val="00410DEF"/>
    <w:rsid w:val="00555E48"/>
    <w:rsid w:val="005A5517"/>
    <w:rsid w:val="00AA1D8D"/>
    <w:rsid w:val="00B47730"/>
    <w:rsid w:val="00CB0664"/>
    <w:rsid w:val="00EC4F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5C279A"/>
  <w14:defaultImageDpi w14:val="300"/>
  <w15:docId w15:val="{870A178C-56A6-4C0E-A712-51425F17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2956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6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6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956A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56A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56A6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41E826-0B8B-4850-BC04-A1F3EB120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Fariha Shafiq</cp:lastModifiedBy>
  <cp:revision>4</cp:revision>
  <dcterms:created xsi:type="dcterms:W3CDTF">2025-06-02T14:07:00Z</dcterms:created>
  <dcterms:modified xsi:type="dcterms:W3CDTF">2025-06-02T14:11:00Z</dcterms:modified>
  <cp:category/>
</cp:coreProperties>
</file>